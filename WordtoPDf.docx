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our testing document.</w:t>
      </w:r>
    </w:p>
    <w:p>
      <w:r>
        <w:t>this is our first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